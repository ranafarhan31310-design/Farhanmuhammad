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to Improve the Bouncing Ball Game</w:t>
      </w:r>
    </w:p>
    <w:p>
      <w:r>
        <w:t>You are an expert HTML5 and JavaScript game developer. I have created a simple canvas-based bouncing ball game with bricks, levels, lives, and power-ups (ice ball, fire ball, extra life). The game already has:</w:t>
        <w:br/>
        <w:br/>
        <w:t>- A paddle controlled by keyboard/mouse</w:t>
        <w:br/>
        <w:t>- A ball that bounces and breaks bricks</w:t>
        <w:br/>
        <w:t>- Score, lives, and levels tracking</w:t>
        <w:br/>
        <w:t>- Stylish scoreboard panel</w:t>
        <w:br/>
        <w:t>- Animated background</w:t>
        <w:br/>
        <w:t>- Confetti celebration when a level is completed</w:t>
        <w:br/>
        <w:t>- Power-ups that drop from bricks (ice ball, fire ball, extra life)</w:t>
        <w:br/>
        <w:br/>
        <w:t>I want you to **improve and polish this game further**. Here are the specific improvements I would like you to add:</w:t>
        <w:br/>
        <w:br/>
        <w:t>1. Visual &amp; UI Enhancements:</w:t>
        <w:br/>
        <w:t xml:space="preserve">   - Add glowing and particle effects when the ball hits bricks or the paddle.</w:t>
        <w:br/>
        <w:t xml:space="preserve">   - Highlight the paddle with a special aura when a power-up is active.</w:t>
        <w:br/>
        <w:t xml:space="preserve">   - Animate the scoreboard values smoothly when they change.</w:t>
        <w:br/>
        <w:br/>
        <w:t>2. Gameplay Features:</w:t>
        <w:br/>
        <w:t xml:space="preserve">   - Add new power-ups such as:</w:t>
        <w:br/>
        <w:t xml:space="preserve">     - Double Points (score multiplier for 10 seconds)</w:t>
        <w:br/>
        <w:t xml:space="preserve">     - Sticky Paddle (ball sticks for 2 seconds before launching again)</w:t>
        <w:br/>
        <w:t xml:space="preserve">     - Multi-Ball (splits into 3 balls for extra challenge)</w:t>
        <w:br/>
        <w:t xml:space="preserve">   - Add progressive difficulty scaling (bricks with multiple hit points, faster ball, shrinking paddle).</w:t>
        <w:br/>
        <w:t xml:space="preserve">   - Add a final “Victory Trophy Screen” when the player finishes the last level.</w:t>
        <w:br/>
        <w:br/>
        <w:t>3. Background &amp; Atmosphere:</w:t>
        <w:br/>
        <w:t xml:space="preserve">   - Add smooth animated gradient transitions in the background.</w:t>
        <w:br/>
        <w:t xml:space="preserve">   - Include subtle ambient sound/music and distinct sound effects for events (brick break, power-up, level complete).</w:t>
        <w:br/>
        <w:t xml:space="preserve">   - Add a pause menu overlay with styled buttons.</w:t>
        <w:br/>
        <w:br/>
        <w:t>4. Extra Features:</w:t>
        <w:br/>
        <w:t xml:space="preserve">   - Add a high-score system saved in localStorage so scores persist across sessions.</w:t>
        <w:br/>
        <w:t xml:space="preserve">   - Add a restart level option.</w:t>
        <w:br/>
        <w:t xml:space="preserve">   - Make the game responsive and mobile-friendly with touch controls.</w:t>
        <w:br/>
        <w:br/>
        <w:t>When you improve the game, ensure:</w:t>
        <w:br/>
        <w:t>- The code remains clean, well-structured, and commented.</w:t>
        <w:br/>
        <w:t>- All features work seamlessly together.</w:t>
        <w:br/>
        <w:t>- Performance is smooth on both desktop and mobile browsers.</w:t>
        <w:br/>
        <w:br/>
        <w:t>Now, please generate the **complete and final improved HTML/JS/CSS code** in a single self-contained file with all these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